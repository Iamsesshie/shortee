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Shortee - Documentation API REST &amp; Instructions d'installation</w:t>
      </w:r>
    </w:p>
    <w:p>
      <w:pPr>
        <w:pStyle w:val="Heading1"/>
      </w:pPr>
      <w:r>
        <w:t>📦 Installation et déploiement</w:t>
      </w:r>
    </w:p>
    <w:p>
      <w:r>
        <w:t>### Prérequis</w:t>
      </w:r>
    </w:p>
    <w:p>
      <w:r>
        <w:t>- Node.js 20+</w:t>
        <w:br/>
        <w:t>- Docker &amp; Docker Compose</w:t>
        <w:br/>
        <w:t>- (Optionnel) SQLite Browser si tu veux visualiser la base localement</w:t>
      </w:r>
    </w:p>
    <w:p>
      <w:r>
        <w:t>### 1. Cloner le projet</w:t>
      </w:r>
    </w:p>
    <w:p>
      <w:r>
        <w:t>git clone https://github.com/Iamsesshie/shortee.git</w:t>
        <w:br/>
        <w:t>cd shortee</w:t>
      </w:r>
    </w:p>
    <w:p>
      <w:r>
        <w:t>### 2. Installer les dépendances</w:t>
      </w:r>
    </w:p>
    <w:p>
      <w:r>
        <w:t>npm install</w:t>
      </w:r>
    </w:p>
    <w:p>
      <w:r>
        <w:t>### 3. Configuration environnement</w:t>
      </w:r>
    </w:p>
    <w:p>
      <w:r>
        <w:t>cp .env.example .env</w:t>
        <w:br/>
        <w:t>node ace generate:key</w:t>
        <w:br/>
        <w:t>Modifie `.env` si besoin (ex : port, JWT, base de données...)</w:t>
      </w:r>
    </w:p>
    <w:p>
      <w:r>
        <w:t>### 4. Migration &amp; Seed</w:t>
      </w:r>
    </w:p>
    <w:p>
      <w:r>
        <w:t>node ace migration:run</w:t>
        <w:br/>
        <w:t>node ace db:seed</w:t>
      </w:r>
    </w:p>
    <w:p>
      <w:r>
        <w:t>### 5. Lancer le serveur</w:t>
      </w:r>
    </w:p>
    <w:p>
      <w:r>
        <w:t>npm run dev</w:t>
      </w:r>
    </w:p>
    <w:p>
      <w:r>
        <w:t>### 6. Docker (prod-ready)</w:t>
      </w:r>
    </w:p>
    <w:p>
      <w:r>
        <w:t>docker compose up --build</w:t>
      </w:r>
    </w:p>
    <w:p>
      <w:pPr>
        <w:pStyle w:val="Heading1"/>
      </w:pPr>
      <w:r>
        <w:t>🌐 API REST - Documentation</w:t>
      </w:r>
    </w:p>
    <w:p>
      <w:r>
        <w:t>Toutes les routes API utilisent `/api/...` (ex : `/api/shorten`). Certaines nécessitent une clé API JWT dans l'en-tête `Authorization: Bearer &lt;token&gt;`.</w:t>
      </w:r>
    </w:p>
    <w:p>
      <w:pPr>
        <w:pStyle w:val="Heading1"/>
      </w:pPr>
      <w:r>
        <w:t>🔐 Authentification</w:t>
      </w:r>
    </w:p>
    <w:p>
      <w:r>
        <w:t>POST /api/login</w:t>
        <w:br/>
        <w:t>Body JSON:</w:t>
        <w:br/>
        <w:t>{</w:t>
        <w:br/>
        <w:t xml:space="preserve">  "email": "user@example.com",</w:t>
        <w:br/>
        <w:t xml:space="preserve">  "password": "secret"</w:t>
        <w:br/>
        <w:t>}</w:t>
        <w:br/>
        <w:t>Réponse: JWT + profil</w:t>
      </w:r>
    </w:p>
    <w:p>
      <w:r>
        <w:t>POST /api/register</w:t>
        <w:br/>
        <w:t>Body JSON:</w:t>
        <w:br/>
        <w:t>{</w:t>
        <w:br/>
        <w:t xml:space="preserve">  "email": "user@example.com",</w:t>
        <w:br/>
        <w:t xml:space="preserve">  "password": "secret",</w:t>
        <w:br/>
        <w:t xml:space="preserve">  "username": "demo"</w:t>
        <w:br/>
        <w:t>}</w:t>
      </w:r>
    </w:p>
    <w:p>
      <w:pPr>
        <w:pStyle w:val="Heading1"/>
      </w:pPr>
      <w:r>
        <w:t>🔗 Raccourcir une URL</w:t>
      </w:r>
    </w:p>
    <w:p>
      <w:r>
        <w:t>POST /api/shorten</w:t>
        <w:br/>
        <w:t>Headers:</w:t>
        <w:br/>
        <w:t>Authorization: Bearer &lt;token&gt;</w:t>
        <w:br/>
        <w:t>Body JSON:</w:t>
        <w:br/>
        <w:t>{</w:t>
        <w:br/>
        <w:t xml:space="preserve">  "original_url": "https://google.com",</w:t>
        <w:br/>
        <w:t xml:space="preserve">  "custom_alias": "g",</w:t>
        <w:br/>
        <w:t xml:space="preserve">  "expires_at": "2025-07-01T00:00"</w:t>
        <w:br/>
        <w:t>}</w:t>
        <w:br/>
        <w:t>Réponse:</w:t>
        <w:br/>
        <w:t>{</w:t>
        <w:br/>
        <w:t xml:space="preserve">  "short_url": "http://localhost:3333/g"</w:t>
        <w:br/>
        <w:t>}</w:t>
      </w:r>
    </w:p>
    <w:p>
      <w:pPr>
        <w:pStyle w:val="Heading1"/>
      </w:pPr>
      <w:r>
        <w:t>📊 Récupérer les stats de l'utilisateur</w:t>
      </w:r>
    </w:p>
    <w:p>
      <w:r>
        <w:t>GET /api/me/stats</w:t>
        <w:br/>
        <w:t>Headers:</w:t>
        <w:br/>
        <w:t>Authorization: Bearer &lt;token&gt;</w:t>
        <w:br/>
        <w:t>Réponse:</w:t>
        <w:br/>
        <w:t>[</w:t>
        <w:br/>
        <w:t xml:space="preserve">  {</w:t>
        <w:br/>
        <w:t xml:space="preserve">    "shortCode": "g",</w:t>
        <w:br/>
        <w:t xml:space="preserve">    "clicks": 12,</w:t>
        <w:br/>
        <w:t xml:space="preserve">    "lastClickedAt": "2025-06-04 21:00",</w:t>
        <w:br/>
        <w:t xml:space="preserve">    "lastIp": "192.168.1.100"</w:t>
        <w:br/>
        <w:t xml:space="preserve">  }</w:t>
        <w:br/>
        <w:t>]</w:t>
      </w:r>
    </w:p>
    <w:p>
      <w:pPr>
        <w:pStyle w:val="Heading1"/>
      </w:pPr>
      <w:r>
        <w:t>🔄 Gérer ses URLs</w:t>
      </w:r>
    </w:p>
    <w:p>
      <w:r>
        <w:t>GET /api/urls</w:t>
        <w:br/>
        <w:t>GET /api/urls/:id</w:t>
        <w:br/>
        <w:t>PUT /api/urls/:id</w:t>
        <w:br/>
        <w:t>DELETE /api/urls/:id</w:t>
        <w:br/>
        <w:t>Tous nécessitent:</w:t>
        <w:br/>
        <w:t>Authorization: Bearer &lt;token&gt;</w:t>
      </w:r>
    </w:p>
    <w:p>
      <w:pPr>
        <w:pStyle w:val="Heading1"/>
      </w:pPr>
      <w:r>
        <w:t>📥 Import CSV (à venir)</w:t>
      </w:r>
    </w:p>
    <w:p>
      <w:r>
        <w:t>POST /api/urls/import</w:t>
        <w:br/>
        <w:t>Accepte un multipart/form-data avec un fichier .csv</w:t>
      </w:r>
    </w:p>
    <w:p>
      <w:pPr>
        <w:pStyle w:val="Heading1"/>
      </w:pPr>
      <w:r>
        <w:t>🧪 Tester API</w:t>
      </w:r>
    </w:p>
    <w:p>
      <w:r>
        <w:t>Tu peux utiliser :</w:t>
        <w:br/>
        <w:t>- Postman ou Thunder Client</w:t>
        <w:br/>
        <w:t>- Clé Bearer JWT retournée au login</w:t>
        <w:br/>
        <w:t>Exemple d’en-tête :</w:t>
        <w:br/>
        <w:t>Authorization: Bearer eyJhbGciOiJIUzI1NiIsInR5cCI...</w:t>
      </w:r>
    </w:p>
    <w:p>
      <w:pPr>
        <w:pStyle w:val="Heading1"/>
      </w:pPr>
      <w:r>
        <w:t>📄 Livrables fournis</w:t>
      </w:r>
    </w:p>
    <w:p>
      <w:r>
        <w:t>- Code source complet (front + back)</w:t>
        <w:br/>
        <w:t>- Base de données d’exemple</w:t>
        <w:br/>
        <w:t>- Fichier `.env.example`</w:t>
        <w:br/>
        <w:t>- Scripts Docker</w:t>
        <w:br/>
        <w:t>- Collection Postman `shortee.postman_collection.json`</w:t>
        <w:br/>
        <w:t>- Ce fichier Word de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